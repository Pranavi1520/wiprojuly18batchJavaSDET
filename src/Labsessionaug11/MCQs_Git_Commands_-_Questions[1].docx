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>a) git start</w:t>
      </w:r>
    </w:p>
    <w:p w14:paraId="08ED039E" w14:textId="77777777" w:rsidR="00A21DE4" w:rsidRDefault="00000000">
      <w:pPr>
        <w:pStyle w:val="ListBullet"/>
      </w:pPr>
      <w:r>
        <w:t>b) git init</w:t>
      </w:r>
    </w:p>
    <w:p w14:paraId="07B07E52" w14:textId="77777777" w:rsidR="00A21DE4" w:rsidRDefault="00000000">
      <w:pPr>
        <w:pStyle w:val="ListBullet"/>
      </w:pPr>
      <w:r>
        <w:t>c) git create</w:t>
      </w:r>
    </w:p>
    <w:p w14:paraId="18EAD2ED" w14:textId="77777777" w:rsidR="00A21DE4" w:rsidRDefault="00000000">
      <w:pPr>
        <w:pStyle w:val="ListBullet"/>
      </w:pPr>
      <w:r>
        <w:t>d) git new</w:t>
      </w:r>
    </w:p>
    <w:p w14:paraId="03AA9E5A" w14:textId="2E055320" w:rsidR="00A21DE4" w:rsidRDefault="00A60899">
      <w:r w:rsidRPr="00A60899">
        <w:t>Answer</w:t>
      </w:r>
      <w:r>
        <w:t>: B</w:t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Default="00000000">
      <w:pPr>
        <w:pStyle w:val="ListBullet"/>
      </w:pPr>
      <w: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64EF5BF2" w:rsidR="00A21DE4" w:rsidRDefault="00A60899">
      <w:r w:rsidRPr="00A60899">
        <w:t>Answer</w:t>
      </w:r>
      <w:r>
        <w:t>: B</w:t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Default="00000000">
      <w:pPr>
        <w:pStyle w:val="ListBullet"/>
      </w:pPr>
      <w: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>d) git pull</w:t>
      </w:r>
    </w:p>
    <w:p w14:paraId="492756AE" w14:textId="46B219BA" w:rsidR="00A21DE4" w:rsidRDefault="00A60899">
      <w:r w:rsidRPr="00A60899">
        <w:t>Answer</w:t>
      </w:r>
      <w:r>
        <w:t>: B</w:t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77777777" w:rsidR="00A21DE4" w:rsidRDefault="00000000">
      <w:pPr>
        <w:pStyle w:val="ListBullet"/>
      </w:pPr>
      <w: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>c) git commit</w:t>
      </w:r>
    </w:p>
    <w:p w14:paraId="0D6486EE" w14:textId="77777777" w:rsidR="00A21DE4" w:rsidRDefault="00000000">
      <w:pPr>
        <w:pStyle w:val="ListBullet"/>
      </w:pPr>
      <w:r>
        <w:t>d) git send</w:t>
      </w:r>
    </w:p>
    <w:p w14:paraId="6499160D" w14:textId="1EC64521" w:rsidR="00A21DE4" w:rsidRDefault="00A60899">
      <w:r w:rsidRPr="00A60899">
        <w:t>Answer</w:t>
      </w:r>
      <w:r>
        <w:t>: C</w:t>
      </w:r>
    </w:p>
    <w:p w14:paraId="5FEFD666" w14:textId="77777777" w:rsidR="00A21DE4" w:rsidRDefault="00000000">
      <w:r>
        <w:t>6. What does 'git commit -m "message"' do?</w:t>
      </w:r>
    </w:p>
    <w:p w14:paraId="0F00F38E" w14:textId="77777777" w:rsidR="00A21DE4" w:rsidRDefault="00000000">
      <w:pPr>
        <w:pStyle w:val="ListBullet"/>
      </w:pPr>
      <w: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3E8E5AD1" w:rsidR="00A21DE4" w:rsidRDefault="00A60899">
      <w:r w:rsidRPr="00A60899">
        <w:t>Answer</w:t>
      </w:r>
      <w:r>
        <w:t>: A</w:t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Default="00000000">
      <w:pPr>
        <w:pStyle w:val="ListBullet"/>
      </w:pPr>
      <w: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lastRenderedPageBreak/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494EF3F1" w:rsidR="00A21DE4" w:rsidRDefault="00A60899">
      <w:r w:rsidRPr="00A60899">
        <w:t>Answer</w:t>
      </w:r>
      <w:r>
        <w:t>: A</w:t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Default="00000000">
      <w:pPr>
        <w:pStyle w:val="ListBullet"/>
      </w:pPr>
      <w:r>
        <w:t>b) git pull</w:t>
      </w:r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765C8BE8" w:rsidR="00A21DE4" w:rsidRDefault="00A60899">
      <w:r w:rsidRPr="00A60899">
        <w:t>Answer</w:t>
      </w:r>
      <w:r>
        <w:t>: C</w:t>
      </w:r>
      <w:r w:rsidR="00000000"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Default="00000000">
      <w:pPr>
        <w:pStyle w:val="ListBullet"/>
      </w:pPr>
      <w: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6AA13C08" w:rsidR="00A21DE4" w:rsidRDefault="00A60899">
      <w:r w:rsidRPr="00A60899">
        <w:t>Answer</w:t>
      </w:r>
      <w:r>
        <w:t>: B</w:t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>b) git add</w:t>
      </w:r>
    </w:p>
    <w:p w14:paraId="0AC51BC2" w14:textId="77777777" w:rsidR="00A21DE4" w:rsidRDefault="00000000">
      <w:pPr>
        <w:pStyle w:val="ListBullet"/>
      </w:pPr>
      <w:r>
        <w:t>c) git commit</w:t>
      </w:r>
    </w:p>
    <w:p w14:paraId="46C69BB2" w14:textId="77777777" w:rsidR="00A21DE4" w:rsidRDefault="00000000">
      <w:pPr>
        <w:pStyle w:val="ListBullet"/>
      </w:pPr>
      <w:r>
        <w:t>d) git start</w:t>
      </w:r>
    </w:p>
    <w:p w14:paraId="4F463845" w14:textId="77777777" w:rsidR="00A60899" w:rsidRDefault="00A60899" w:rsidP="00A60899">
      <w:pPr>
        <w:pStyle w:val="ListBullet"/>
        <w:numPr>
          <w:ilvl w:val="0"/>
          <w:numId w:val="0"/>
        </w:numPr>
      </w:pPr>
    </w:p>
    <w:p w14:paraId="432D0752" w14:textId="412DA1B4" w:rsidR="00A60899" w:rsidRDefault="00A60899" w:rsidP="00A60899">
      <w:pPr>
        <w:pStyle w:val="ListBullet"/>
        <w:numPr>
          <w:ilvl w:val="0"/>
          <w:numId w:val="0"/>
        </w:numPr>
      </w:pPr>
      <w:r w:rsidRPr="00A60899">
        <w:t>Answer</w:t>
      </w:r>
      <w:r>
        <w:t>: D</w:t>
      </w:r>
    </w:p>
    <w:p w14:paraId="4C4FDAAC" w14:textId="14EC2F6D" w:rsidR="00A21DE4" w:rsidRDefault="00000000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5B0"/>
    <w:rsid w:val="0015074B"/>
    <w:rsid w:val="0029639D"/>
    <w:rsid w:val="00326F90"/>
    <w:rsid w:val="00795AD7"/>
    <w:rsid w:val="007F0BE8"/>
    <w:rsid w:val="00A21DE4"/>
    <w:rsid w:val="00A2243B"/>
    <w:rsid w:val="00A60899"/>
    <w:rsid w:val="00AA1D8D"/>
    <w:rsid w:val="00AE1C34"/>
    <w:rsid w:val="00B47730"/>
    <w:rsid w:val="00C44F8D"/>
    <w:rsid w:val="00CB0664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Pranavi gangineni</cp:lastModifiedBy>
  <cp:revision>2</cp:revision>
  <dcterms:created xsi:type="dcterms:W3CDTF">2025-08-11T11:09:00Z</dcterms:created>
  <dcterms:modified xsi:type="dcterms:W3CDTF">2025-08-11T11:09:00Z</dcterms:modified>
  <cp:category/>
</cp:coreProperties>
</file>